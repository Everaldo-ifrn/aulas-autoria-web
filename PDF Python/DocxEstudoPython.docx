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91200" cy="74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Napn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200" cy="74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Você é? __titulo__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